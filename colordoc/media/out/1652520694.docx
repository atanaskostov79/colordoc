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x</w:t>
      </w:r>
      <w:r>
        <w:rPr>
          <w:color w:val="000000"/>
        </w:rPr>
        <w:t>c</w:t>
      </w:r>
      <w:r>
        <w:rPr>
          <w:color w:val="000000"/>
        </w:rPr>
        <w:t>v</w:t>
      </w:r>
      <w:r>
        <w:rPr>
          <w:color w:val="000000"/>
        </w:rPr>
        <w:t>x</w:t>
      </w:r>
      <w:r>
        <w:rPr>
          <w:color w:val="000000"/>
        </w:rPr>
        <w:t>c</w:t>
      </w:r>
      <w:r>
        <w:rPr>
          <w:color w:val="00000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