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d</w:t>
      </w:r>
      <w:r>
        <w:rPr>
          <w:color w:val="000000"/>
        </w:rPr>
        <w:t>f</w:t>
      </w:r>
      <w:r>
        <w:rPr>
          <w:color w:val="000000"/>
        </w:rPr>
        <w:t>g</w:t>
      </w:r>
      <w:r>
        <w:rPr>
          <w:color w:val="000000"/>
        </w:rPr>
        <w:t>d</w:t>
      </w:r>
      <w:r>
        <w:rPr>
          <w:color w:val="000000"/>
        </w:rPr>
        <w:t>f</w:t>
      </w:r>
      <w:r>
        <w:rPr>
          <w:color w:val="000000"/>
        </w:rPr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