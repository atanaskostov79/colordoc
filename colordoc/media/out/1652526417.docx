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br/>
      </w:r>
      <w:r>
        <w:rPr>
          <w:color w:val="000000"/>
        </w:rPr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t xml:space="preserve"> </w:t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у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